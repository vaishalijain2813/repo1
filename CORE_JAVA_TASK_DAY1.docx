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rtl w:val="0"/>
        </w:rPr>
        <w:t>Assignment on Data Types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1.The smallest data type is______and its size is _______bits.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84" w:lineRule="auto"/>
        <w:ind w:left="720" w:hanging="360"/>
        <w:jc w:val="both"/>
        <w:rPr>
          <w:rFonts w:ascii="Calibri" w:hAnsi="Calibri" w:eastAsia="Calibri" w:cs="Calibri"/>
          <w:color w:val="222222"/>
          <w:sz w:val="28"/>
          <w:szCs w:val="28"/>
          <w:u w:val="none"/>
        </w:rPr>
      </w:pPr>
      <w:r>
        <w:rPr>
          <w:rFonts w:ascii="Calibri" w:hAnsi="Calibri" w:eastAsia="Calibri" w:cs="Calibri"/>
          <w:color w:val="222222"/>
          <w:sz w:val="28"/>
          <w:szCs w:val="28"/>
          <w:rtl w:val="0"/>
        </w:rPr>
        <w:t xml:space="preserve">short, 8     b. byte, 8 </w:t>
      </w:r>
      <w:r>
        <w:rPr>
          <w:rFonts w:hint="default" w:ascii="Calibri" w:hAnsi="Calibri" w:eastAsia="Calibri" w:cs="Calibri"/>
          <w:color w:val="222222"/>
          <w:sz w:val="28"/>
          <w:szCs w:val="28"/>
          <w:rtl w:val="0"/>
          <w:lang w:val="en-US"/>
        </w:rPr>
        <w:t>(ANS)</w:t>
      </w:r>
      <w:r>
        <w:rPr>
          <w:rFonts w:ascii="Calibri" w:hAnsi="Calibri" w:eastAsia="Calibri" w:cs="Calibri"/>
          <w:color w:val="222222"/>
          <w:sz w:val="28"/>
          <w:szCs w:val="28"/>
          <w:rtl w:val="0"/>
        </w:rPr>
        <w:t xml:space="preserve">   c. short, 16     d.  short, 16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2.Size of int in java.</w:t>
      </w:r>
    </w:p>
    <w:p>
      <w:pPr>
        <w:numPr>
          <w:ilvl w:val="0"/>
          <w:numId w:val="2"/>
        </w:numPr>
        <w:ind w:left="720" w:hanging="360"/>
        <w:rPr>
          <w:rFonts w:ascii="Calibri" w:hAnsi="Calibri" w:eastAsia="Calibri" w:cs="Calibri"/>
          <w:color w:val="1E1E1E"/>
          <w:sz w:val="28"/>
          <w:szCs w:val="28"/>
          <w:u w:val="none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16bit       b.  32bit </w:t>
      </w: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(ANS)</w:t>
      </w: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      c.  64bit           d. Depends on the execution environment.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3.In java int,short,byte and long all of these are .</w:t>
      </w:r>
    </w:p>
    <w:p>
      <w:pPr>
        <w:numPr>
          <w:ilvl w:val="0"/>
          <w:numId w:val="3"/>
        </w:numPr>
        <w:ind w:left="720" w:hanging="360"/>
        <w:rPr>
          <w:rFonts w:ascii="Calibri" w:hAnsi="Calibri" w:eastAsia="Calibri" w:cs="Calibri"/>
          <w:color w:val="1E1E1E"/>
          <w:sz w:val="28"/>
          <w:szCs w:val="28"/>
          <w:u w:val="none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Signed </w:t>
      </w: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(ANS)</w:t>
      </w: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 b.  unsigned   c.  none of the above   d.  all of the above</w:t>
      </w:r>
    </w:p>
    <w:p>
      <w:pPr>
        <w:ind w:left="72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4.Determine the output of the following program.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</w:rPr>
        <w:drawing>
          <wp:inline distT="114300" distB="114300" distL="114300" distR="114300">
            <wp:extent cx="5943600" cy="3454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  <w:rtl w:val="0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A.10 20 10 20  </w:t>
      </w:r>
    </w:p>
    <w:p>
      <w:pPr>
        <w:numPr>
          <w:ilvl w:val="0"/>
          <w:numId w:val="3"/>
        </w:numPr>
        <w:ind w:left="720" w:leftChars="0" w:hanging="360" w:firstLineChars="0"/>
        <w:rPr>
          <w:rFonts w:ascii="Calibri" w:hAnsi="Calibri" w:eastAsia="Calibri" w:cs="Calibri"/>
          <w:color w:val="1E1E1E"/>
          <w:sz w:val="28"/>
          <w:szCs w:val="28"/>
          <w:rtl w:val="0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10 20 20 100 </w:t>
      </w:r>
    </w:p>
    <w:p>
      <w:pPr>
        <w:numPr>
          <w:numId w:val="0"/>
        </w:numPr>
        <w:ind w:left="360" w:leftChars="0"/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c.error</w:t>
      </w: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(ANS)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d.10 20 10 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00" w:line="384" w:lineRule="auto"/>
        <w:rPr>
          <w:rFonts w:ascii="Open Sans" w:hAnsi="Open Sans" w:eastAsia="Open Sans" w:cs="Open Sans"/>
          <w:b/>
          <w:color w:val="222222"/>
          <w:sz w:val="25"/>
          <w:szCs w:val="25"/>
        </w:rPr>
      </w:pPr>
    </w:p>
    <w:p>
      <w:pPr>
        <w:ind w:left="0" w:firstLine="0"/>
        <w:rPr>
          <w:rFonts w:hint="default" w:ascii="Calibri" w:hAnsi="Calibri" w:eastAsia="Calibri" w:cs="Calibri"/>
          <w:color w:val="1E1E1E"/>
          <w:sz w:val="28"/>
          <w:szCs w:val="28"/>
          <w:lang w:val="en-US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5.Determine the output of the following program.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</w:rPr>
        <w:drawing>
          <wp:inline distT="114300" distB="114300" distL="114300" distR="114300">
            <wp:extent cx="5943600" cy="3771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numPr>
          <w:ilvl w:val="0"/>
          <w:numId w:val="4"/>
        </w:numPr>
        <w:ind w:left="720" w:hanging="360"/>
        <w:rPr>
          <w:rFonts w:ascii="Calibri" w:hAnsi="Calibri" w:eastAsia="Calibri" w:cs="Calibri"/>
          <w:color w:val="1E1E1E"/>
          <w:sz w:val="28"/>
          <w:szCs w:val="28"/>
          <w:u w:val="none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2 325 69  </w:t>
      </w: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(ANS)</w:t>
      </w:r>
      <w:bookmarkStart w:id="0" w:name="_GoBack"/>
      <w:bookmarkEnd w:id="0"/>
    </w:p>
    <w:p>
      <w:pPr>
        <w:numPr>
          <w:ilvl w:val="0"/>
          <w:numId w:val="4"/>
        </w:numPr>
        <w:ind w:left="720" w:hanging="360"/>
        <w:rPr>
          <w:rFonts w:ascii="Calibri" w:hAnsi="Calibri" w:eastAsia="Calibri" w:cs="Calibri"/>
          <w:color w:val="1E1E1E"/>
          <w:sz w:val="28"/>
          <w:szCs w:val="28"/>
          <w:u w:val="none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b.252 658 234 </w:t>
      </w:r>
    </w:p>
    <w:p>
      <w:pPr>
        <w:numPr>
          <w:ilvl w:val="0"/>
          <w:numId w:val="4"/>
        </w:numPr>
        <w:ind w:left="720" w:hanging="360"/>
        <w:rPr>
          <w:rFonts w:ascii="Calibri" w:hAnsi="Calibri" w:eastAsia="Calibri" w:cs="Calibri"/>
          <w:color w:val="1E1E1E"/>
          <w:sz w:val="28"/>
          <w:szCs w:val="28"/>
          <w:u w:val="none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c.258 325 325</w:t>
      </w:r>
    </w:p>
    <w:p>
      <w:pPr>
        <w:numPr>
          <w:ilvl w:val="0"/>
          <w:numId w:val="4"/>
        </w:numPr>
        <w:ind w:left="720" w:hanging="360"/>
        <w:rPr>
          <w:rFonts w:ascii="Calibri" w:hAnsi="Calibri" w:eastAsia="Calibri" w:cs="Calibri"/>
          <w:color w:val="1E1E1E"/>
          <w:sz w:val="28"/>
          <w:szCs w:val="28"/>
          <w:u w:val="none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d.error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6.Determine the output of the following program.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</w:rPr>
        <w:drawing>
          <wp:inline distT="114300" distB="114300" distL="114300" distR="114300">
            <wp:extent cx="5943600" cy="1778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A.50</w:t>
      </w: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(ANS)</w:t>
      </w: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b.compilation error c.10 d.None of the above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7.In java,the word </w:t>
      </w:r>
      <w:r>
        <w:rPr>
          <w:rFonts w:ascii="Calibri" w:hAnsi="Calibri" w:eastAsia="Calibri" w:cs="Calibri"/>
          <w:b/>
          <w:color w:val="1E1E1E"/>
          <w:sz w:val="28"/>
          <w:szCs w:val="28"/>
          <w:rtl w:val="0"/>
        </w:rPr>
        <w:t>true</w:t>
      </w: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is____</w:t>
      </w:r>
    </w:p>
    <w:p>
      <w:pPr>
        <w:ind w:left="0" w:firstLine="0"/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a.Boolean literal</w:t>
      </w: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(ANS)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b.Same as value 1 c.java keyword d.same as value 0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8.Char data type cannot store which value?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A.digit</w:t>
      </w: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(ANS)</w:t>
      </w: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 b.String   c.alphabet   d.letter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9.Default value of boolean datatype is</w:t>
      </w:r>
    </w:p>
    <w:p>
      <w:pPr>
        <w:numPr>
          <w:numId w:val="0"/>
        </w:numPr>
        <w:ind w:left="360" w:leftChars="0"/>
        <w:rPr>
          <w:rFonts w:ascii="Calibri" w:hAnsi="Calibri" w:eastAsia="Calibri" w:cs="Calibri"/>
          <w:color w:val="1E1E1E"/>
          <w:sz w:val="28"/>
          <w:szCs w:val="28"/>
          <w:u w:val="none"/>
        </w:rPr>
      </w:pP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A.</w:t>
      </w: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True </w:t>
      </w:r>
    </w:p>
    <w:p>
      <w:pPr>
        <w:numPr>
          <w:numId w:val="0"/>
        </w:numPr>
        <w:ind w:left="360" w:leftChars="0"/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</w:pP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B.Fa</w:t>
      </w: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lse</w:t>
      </w: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(ANS)</w:t>
      </w:r>
    </w:p>
    <w:p>
      <w:pPr>
        <w:numPr>
          <w:numId w:val="0"/>
        </w:numPr>
        <w:ind w:left="360" w:leftChars="0"/>
        <w:rPr>
          <w:rFonts w:ascii="Calibri" w:hAnsi="Calibri" w:eastAsia="Calibri" w:cs="Calibri"/>
          <w:color w:val="1E1E1E"/>
          <w:sz w:val="28"/>
          <w:szCs w:val="28"/>
          <w:rtl w:val="0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c.0</w:t>
      </w:r>
    </w:p>
    <w:p>
      <w:pPr>
        <w:numPr>
          <w:numId w:val="0"/>
        </w:numPr>
        <w:ind w:left="360" w:leftChars="0"/>
        <w:rPr>
          <w:rFonts w:ascii="Calibri" w:hAnsi="Calibri" w:eastAsia="Calibri" w:cs="Calibri"/>
          <w:color w:val="1E1E1E"/>
          <w:sz w:val="28"/>
          <w:szCs w:val="28"/>
          <w:u w:val="none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d.1</w:t>
      </w:r>
    </w:p>
    <w:p>
      <w:pPr>
        <w:ind w:left="720" w:firstLine="0"/>
        <w:rPr>
          <w:rFonts w:ascii="Calibri" w:hAnsi="Calibri" w:eastAsia="Calibri" w:cs="Calibri"/>
          <w:color w:val="1E1E1E"/>
          <w:sz w:val="28"/>
          <w:szCs w:val="28"/>
        </w:rPr>
      </w:pP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10.How many primitive datatype are there in java.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  <w:rtl w:val="0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>A.5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  <w:rtl w:val="0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b.10</w:t>
      </w:r>
    </w:p>
    <w:p>
      <w:pPr>
        <w:ind w:left="0" w:firstLine="0"/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c.8</w:t>
      </w:r>
      <w:r>
        <w:rPr>
          <w:rFonts w:hint="default" w:ascii="Calibri" w:hAnsi="Calibri" w:eastAsia="Calibri" w:cs="Calibri"/>
          <w:color w:val="1E1E1E"/>
          <w:sz w:val="28"/>
          <w:szCs w:val="28"/>
          <w:rtl w:val="0"/>
          <w:lang w:val="en-US"/>
        </w:rPr>
        <w:t>(ANS)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  <w:r>
        <w:rPr>
          <w:rFonts w:ascii="Calibri" w:hAnsi="Calibri" w:eastAsia="Calibri" w:cs="Calibri"/>
          <w:color w:val="1E1E1E"/>
          <w:sz w:val="28"/>
          <w:szCs w:val="28"/>
          <w:rtl w:val="0"/>
        </w:rPr>
        <w:t xml:space="preserve"> d.7</w:t>
      </w:r>
    </w:p>
    <w:p>
      <w:pPr>
        <w:ind w:left="0" w:firstLine="0"/>
        <w:rPr>
          <w:rFonts w:ascii="Calibri" w:hAnsi="Calibri" w:eastAsia="Calibri" w:cs="Calibri"/>
          <w:color w:val="1E1E1E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A416957"/>
    <w:rsid w:val="7A4D2F6A"/>
    <w:rsid w:val="7B5D41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2019-09-04T11:58:00Z</dcterms:created>
  <dc:creator>sunil</dc:creator>
  <cp:lastModifiedBy>vaishalij</cp:lastModifiedBy>
  <dcterms:modified xsi:type="dcterms:W3CDTF">2019-09-04T13:07:34Z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